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Calculator Project - HTML, CSS, and JavaScript</w:t>
      </w:r>
    </w:p>
    <w:p>
      <w:pPr>
        <w:pStyle w:val="Heading2"/>
      </w:pPr>
      <w:r>
        <w:t>1. HTML (index.html)</w:t>
      </w:r>
    </w:p>
    <w:p>
      <w:r>
        <w:br/>
        <w:t>&lt;!DOCTYPE html&gt;</w:t>
        <w:br/>
        <w:t>&lt;html lang="en"&gt;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&lt;title&gt;Simple Calculator&lt;/title&gt;</w:t>
        <w:br/>
        <w:t xml:space="preserve">    &lt;link rel="stylesheet" href="style.css"&gt;</w:t>
        <w:br/>
        <w:t>&lt;/head&gt;</w:t>
        <w:br/>
        <w:t>&lt;body&gt;</w:t>
        <w:br/>
        <w:t xml:space="preserve">    &lt;div class="calculator"&gt;</w:t>
        <w:br/>
        <w:t xml:space="preserve">        &lt;input type="text" id="display" disabled&gt;</w:t>
        <w:br/>
        <w:t xml:space="preserve">        &lt;div class="buttons"&gt;</w:t>
        <w:br/>
        <w:t xml:space="preserve">            &lt;button onclick="clearDisplay()"&gt;C&lt;/button&gt;</w:t>
        <w:br/>
        <w:t xml:space="preserve">            &lt;button onclick="appendValue('7')"&gt;7&lt;/button&gt;</w:t>
        <w:br/>
        <w:t xml:space="preserve">            &lt;button onclick="appendValue('8')"&gt;8&lt;/button&gt;</w:t>
        <w:br/>
        <w:t xml:space="preserve">            &lt;button onclick="appendValue('9')"&gt;9&lt;/button&gt;</w:t>
        <w:br/>
        <w:t xml:space="preserve">            &lt;button onclick="appendValue('+')"&gt;+&lt;/button&gt;</w:t>
        <w:br/>
        <w:t xml:space="preserve">            &lt;button onclick="appendValue('4')"&gt;4&lt;/button&gt;</w:t>
        <w:br/>
        <w:t xml:space="preserve">            &lt;button onclick="appendValue('5')"&gt;5&lt;/button&gt;</w:t>
        <w:br/>
        <w:t xml:space="preserve">            &lt;button onclick="appendValue('6')"&gt;6&lt;/button&gt;</w:t>
        <w:br/>
        <w:t xml:space="preserve">            &lt;button onclick="appendValue('-')"&gt;-&lt;/button&gt;</w:t>
        <w:br/>
        <w:t xml:space="preserve">            &lt;button onclick="appendValue('1')"&gt;1&lt;/button&gt;</w:t>
        <w:br/>
        <w:t xml:space="preserve">            &lt;button onclick="appendValue('2')"&gt;2&lt;/button&gt;</w:t>
        <w:br/>
        <w:t xml:space="preserve">            &lt;button onclick="appendValue('3')"&gt;3&lt;/button&gt;</w:t>
        <w:br/>
        <w:t xml:space="preserve">            &lt;button onclick="appendValue('*')"&gt;*&lt;/button&gt;</w:t>
        <w:br/>
        <w:t xml:space="preserve">            &lt;button onclick="appendValue('0')"&gt;0&lt;/button&gt;</w:t>
        <w:br/>
        <w:t xml:space="preserve">            &lt;button onclick="appendValue('.')"&gt;.&lt;/button&gt;</w:t>
        <w:br/>
        <w:t xml:space="preserve">            &lt;button onclick="calculate()"&gt;=&lt;/button&gt;</w:t>
        <w:br/>
        <w:t xml:space="preserve">            &lt;button onclick="appendValue('/')"&gt;/&lt;/button&gt;</w:t>
        <w:br/>
        <w:t xml:space="preserve">        &lt;/div&gt;</w:t>
        <w:br/>
        <w:t xml:space="preserve">    &lt;/div&gt;</w:t>
        <w:br/>
        <w:t xml:space="preserve">    &lt;script src="script.js"&gt;&lt;/script&gt;</w:t>
        <w:br/>
        <w:t>&lt;/body&gt;</w:t>
        <w:br/>
        <w:t>&lt;/html&gt;</w:t>
        <w:br/>
      </w:r>
    </w:p>
    <w:p>
      <w:pPr>
        <w:pStyle w:val="Heading2"/>
      </w:pPr>
      <w:r>
        <w:t>2. CSS (style.css)</w:t>
      </w:r>
    </w:p>
    <w:p>
      <w:r>
        <w:br/>
        <w:t>body {</w:t>
        <w:br/>
        <w:t xml:space="preserve">    font-family: Arial, sans-serif;</w:t>
        <w:br/>
        <w:t xml:space="preserve">    display: flex;</w:t>
        <w:br/>
        <w:t xml:space="preserve">    justify-content: center;</w:t>
        <w:br/>
        <w:t xml:space="preserve">    align-items: center;</w:t>
        <w:br/>
        <w:t xml:space="preserve">    height: 100vh;</w:t>
        <w:br/>
        <w:t xml:space="preserve">    background-color: #f4f4f4;</w:t>
        <w:br/>
        <w:t xml:space="preserve">    margin: 0;</w:t>
        <w:br/>
        <w:t>}</w:t>
        <w:br/>
        <w:t>.calculator {</w:t>
        <w:br/>
        <w:t xml:space="preserve">    background: #fff;</w:t>
        <w:br/>
        <w:t xml:space="preserve">    padding: 20px;</w:t>
        <w:br/>
        <w:t xml:space="preserve">    border-radius: 10px;</w:t>
        <w:br/>
        <w:t xml:space="preserve">    box-shadow: 0 0 10px rgba(0, 0, 0, 0.1);</w:t>
        <w:br/>
        <w:t xml:space="preserve">    text-align: center;</w:t>
        <w:br/>
        <w:t>}</w:t>
        <w:br/>
        <w:t>#display {</w:t>
        <w:br/>
        <w:t xml:space="preserve">    width: 100%;</w:t>
        <w:br/>
        <w:t xml:space="preserve">    height: 50px;</w:t>
        <w:br/>
        <w:t xml:space="preserve">    font-size: 1.5em;</w:t>
        <w:br/>
        <w:t xml:space="preserve">    text-align: right;</w:t>
        <w:br/>
        <w:t xml:space="preserve">    padding: 10px;</w:t>
        <w:br/>
        <w:t xml:space="preserve">    margin-bottom: 10px;</w:t>
        <w:br/>
        <w:t xml:space="preserve">    border: none;</w:t>
        <w:br/>
        <w:t xml:space="preserve">    background: #eee;</w:t>
        <w:br/>
        <w:t>}</w:t>
        <w:br/>
        <w:t>.buttons {</w:t>
        <w:br/>
        <w:t xml:space="preserve">    display: grid;</w:t>
        <w:br/>
        <w:t xml:space="preserve">    grid-template-columns: repeat(4, 1fr);</w:t>
        <w:br/>
        <w:t xml:space="preserve">    gap: 5px;</w:t>
        <w:br/>
        <w:t>}</w:t>
        <w:br/>
        <w:t>button {</w:t>
        <w:br/>
        <w:t xml:space="preserve">    width: 60px;</w:t>
        <w:br/>
        <w:t xml:space="preserve">    height: 60px;</w:t>
        <w:br/>
        <w:t xml:space="preserve">    font-size: 1.5em;</w:t>
        <w:br/>
        <w:t xml:space="preserve">    border: none;</w:t>
        <w:br/>
        <w:t xml:space="preserve">    background: #ddd;</w:t>
        <w:br/>
        <w:t xml:space="preserve">    cursor: pointer;</w:t>
        <w:br/>
        <w:t xml:space="preserve">    border-radius: 5px;</w:t>
        <w:br/>
        <w:t>}</w:t>
        <w:br/>
        <w:t>button:hover {</w:t>
        <w:br/>
        <w:t xml:space="preserve">    background: #ccc;</w:t>
        <w:br/>
        <w:t>}</w:t>
        <w:br/>
      </w:r>
    </w:p>
    <w:p>
      <w:pPr>
        <w:pStyle w:val="Heading2"/>
      </w:pPr>
      <w:r>
        <w:t>3. JavaScript (script.js)</w:t>
      </w:r>
    </w:p>
    <w:p>
      <w:r>
        <w:br/>
        <w:t>let display = document.getElementById('display');</w:t>
        <w:br/>
        <w:t>function appendValue(value) {</w:t>
        <w:br/>
        <w:t xml:space="preserve">    display.value += value;</w:t>
        <w:br/>
        <w:t>}</w:t>
        <w:br/>
        <w:t>function clearDisplay() {</w:t>
        <w:br/>
        <w:t xml:space="preserve">    display.value = '';</w:t>
        <w:br/>
        <w:t>}</w:t>
        <w:br/>
        <w:t>function calculate() {</w:t>
        <w:br/>
        <w:t xml:space="preserve">    try {</w:t>
        <w:br/>
        <w:t xml:space="preserve">        display.value = eval(display.value);</w:t>
        <w:br/>
        <w:t xml:space="preserve">    } catch {</w:t>
        <w:br/>
        <w:t xml:space="preserve">        display.value = 'Error';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